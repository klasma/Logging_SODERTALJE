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32041-2023 i Södertälje kommun</w:t>
      </w:r>
    </w:p>
    <w:p>
      <w:r>
        <w:t>Detta dokument behandlar höga naturvärden i avverkningsamälan A 32041-2023 i Södertälje kommun. Denna avverkningsanmälan inkom 2023-07-12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stor bockrot (EN), krusfrö (NT) och svinrot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2041-2023.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6554336, E 635759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