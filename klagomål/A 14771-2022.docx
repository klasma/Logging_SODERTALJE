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14771-2022 i Södertälje kommun</w:t>
      </w:r>
    </w:p>
    <w:p>
      <w:r>
        <w:t>Detta dokument behandlar höga naturvärden i avverkningsamälan A 14771-2022 i Södertälje kommun. Denna avverkningsanmälan inkom 2022-04-05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grönpyrola (S), vanlig groda (§6), vanlig padda (§6)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14771-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6569438, E 646008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Vanlig padda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