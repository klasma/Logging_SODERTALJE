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37679-2021 i Södertälje kommun</w:t>
      </w:r>
    </w:p>
    <w:p>
      <w:r>
        <w:t>Detta dokument behandlar höga naturvärden i avverkningsamälan A 37679-2021 i Södertälje kommun. Denna avverkningsanmälan inkom 2021-07-23 och omfattar 25,3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franstandad barkskinnbagge (EN), björkstumpbagge (NT), svinrot (NT), spindelbock (S) och åttafläckig praktbagge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37679-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6555975, E 633333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