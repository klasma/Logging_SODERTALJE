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27838-2021 i Södertälje kommun</w:t>
      </w:r>
    </w:p>
    <w:p>
      <w:r>
        <w:t>Detta dokument behandlar höga naturvärden i avverkningsamälan A 27838-2021 i Södertälje kommun. Denna avverkningsanmälan inkom 2021-06-07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ekticka (NT), kortskaftad ärgspik (NT), rödbrun blekspik (NT), grön sköldmossa (S, §8), guldlockmossa (S), kornig nållav (S), rostfläck (S) och vätteros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6776"/>
            <wp:docPr id="1" name="Picture 1"/>
            <wp:cNvGraphicFramePr>
              <a:graphicFrameLocks noChangeAspect="1"/>
            </wp:cNvGraphicFramePr>
            <a:graphic>
              <a:graphicData uri="http://schemas.openxmlformats.org/drawingml/2006/picture">
                <pic:pic>
                  <pic:nvPicPr>
                    <pic:cNvPr id="0" name="A 27838-2021.png"/>
                    <pic:cNvPicPr/>
                  </pic:nvPicPr>
                  <pic:blipFill>
                    <a:blip r:embed="rId16"/>
                    <a:stretch>
                      <a:fillRect/>
                    </a:stretch>
                  </pic:blipFill>
                  <pic:spPr>
                    <a:xfrm>
                      <a:off x="0" y="0"/>
                      <a:ext cx="5486400" cy="522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6557763, E 633365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