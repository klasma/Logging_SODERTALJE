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12772-2021 i Södertälje kommun</w:t>
      </w:r>
    </w:p>
    <w:p>
      <w:r>
        <w:t>Detta dokument behandlar höga naturvärden i avverkningsamälan A 12772-2021 i Södertälje kommun. Denna avverkningsanmälan inkom 2021-03-15 och omfattar 31,5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skogshare (NT), gul vaxskivling (S), mönjevaxskivling (S), spröd vaxskivling (S), toppvaxskivling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2772-2021.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